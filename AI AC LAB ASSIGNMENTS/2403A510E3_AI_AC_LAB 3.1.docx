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52E2" w:rsidRPr="00C81AD3" w:rsidRDefault="00A452E2" w:rsidP="00A452E2">
      <w:pPr>
        <w:pStyle w:val="Heading1"/>
        <w:jc w:val="center"/>
        <w:rPr>
          <w:sz w:val="72"/>
          <w:szCs w:val="72"/>
        </w:rPr>
      </w:pPr>
      <w:bookmarkStart w:id="0" w:name="_Hlk206844513"/>
      <w:bookmarkStart w:id="1" w:name="_Hlk206844594"/>
      <w:bookmarkEnd w:id="0"/>
      <w:r w:rsidRPr="00C976E1">
        <w:rPr>
          <w:sz w:val="72"/>
          <w:szCs w:val="72"/>
        </w:rPr>
        <w:t>AI Assisted Coding</w:t>
      </w:r>
      <w:r>
        <w:rPr>
          <w:sz w:val="72"/>
          <w:szCs w:val="72"/>
        </w:rPr>
        <w:br/>
        <w:t xml:space="preserve">Lab – </w:t>
      </w:r>
      <w:r>
        <w:rPr>
          <w:sz w:val="72"/>
          <w:szCs w:val="72"/>
        </w:rPr>
        <w:t>3.</w:t>
      </w:r>
      <w:r w:rsidR="006B337A">
        <w:rPr>
          <w:sz w:val="72"/>
          <w:szCs w:val="72"/>
        </w:rPr>
        <w:t>1</w:t>
      </w:r>
    </w:p>
    <w:p w:rsidR="00A452E2" w:rsidRDefault="00A452E2" w:rsidP="00A452E2"/>
    <w:p w:rsidR="00A452E2" w:rsidRPr="00496BD8" w:rsidRDefault="00A452E2" w:rsidP="00A452E2">
      <w:pPr>
        <w:rPr>
          <w:sz w:val="40"/>
          <w:szCs w:val="40"/>
        </w:rPr>
      </w:pPr>
      <w:r w:rsidRPr="00496BD8">
        <w:rPr>
          <w:b/>
          <w:bCs/>
          <w:sz w:val="40"/>
          <w:szCs w:val="40"/>
        </w:rPr>
        <w:t>Name:</w:t>
      </w:r>
      <w:r w:rsidRPr="00496BD8">
        <w:rPr>
          <w:sz w:val="40"/>
          <w:szCs w:val="40"/>
        </w:rPr>
        <w:t xml:space="preserve"> Gattu Varshith</w:t>
      </w:r>
    </w:p>
    <w:p w:rsidR="00A452E2" w:rsidRPr="00496BD8" w:rsidRDefault="00A452E2" w:rsidP="00A452E2">
      <w:pPr>
        <w:rPr>
          <w:sz w:val="40"/>
          <w:szCs w:val="40"/>
        </w:rPr>
      </w:pPr>
      <w:r w:rsidRPr="00496BD8">
        <w:rPr>
          <w:b/>
          <w:bCs/>
          <w:sz w:val="40"/>
          <w:szCs w:val="40"/>
        </w:rPr>
        <w:t>Roll Number:</w:t>
      </w:r>
      <w:r w:rsidRPr="00496BD8">
        <w:rPr>
          <w:sz w:val="40"/>
          <w:szCs w:val="40"/>
        </w:rPr>
        <w:t xml:space="preserve"> 2403A510E3</w:t>
      </w:r>
    </w:p>
    <w:p w:rsidR="00A452E2" w:rsidRDefault="00A452E2" w:rsidP="00A452E2">
      <w:pPr>
        <w:rPr>
          <w:sz w:val="40"/>
          <w:szCs w:val="40"/>
        </w:rPr>
      </w:pPr>
      <w:r w:rsidRPr="00496BD8">
        <w:rPr>
          <w:b/>
          <w:bCs/>
          <w:sz w:val="40"/>
          <w:szCs w:val="40"/>
        </w:rPr>
        <w:t>Batch:</w:t>
      </w:r>
      <w:r w:rsidRPr="00496BD8">
        <w:rPr>
          <w:sz w:val="40"/>
          <w:szCs w:val="40"/>
        </w:rPr>
        <w:t xml:space="preserve"> 24BTCAICSB0</w:t>
      </w:r>
      <w:r>
        <w:rPr>
          <w:sz w:val="40"/>
          <w:szCs w:val="40"/>
        </w:rPr>
        <w:t>5</w:t>
      </w:r>
    </w:p>
    <w:bookmarkEnd w:id="1"/>
    <w:p w:rsidR="0078597B" w:rsidRDefault="00000000">
      <w:pPr>
        <w:pStyle w:val="Heading2"/>
      </w:pPr>
      <w:r>
        <w:t>Task 1: Prompt Engineering – Improving Prompts and Context Management</w:t>
      </w:r>
    </w:p>
    <w:p w:rsidR="0078597B" w:rsidRDefault="00000000">
      <w:r>
        <w:t>Objective: To explore how prompt design and context influence AI-generated outputs and to learn techniques to improve AI responses.</w:t>
      </w:r>
      <w:r>
        <w:br/>
      </w:r>
      <w:r>
        <w:br/>
        <w:t>Task: Use different prompting strategies to generate a Python function that checks if a number is prime. Compare the results for Zero-Shot, One-Shot, Few-Shot, and Context-Managed prompts. Then request AI to optimize the logic.</w:t>
      </w:r>
    </w:p>
    <w:p w:rsidR="0078597B" w:rsidRDefault="0078597B">
      <w:pPr>
        <w:pStyle w:val="Heading3"/>
      </w:pPr>
    </w:p>
    <w:p w:rsidR="0078597B" w:rsidRDefault="00000000">
      <w:r>
        <w:t>• Zero-Shot Prompt: Directly asked AI to write a function. Output worked but was simple.</w:t>
      </w:r>
    </w:p>
    <w:p w:rsidR="00D778DE" w:rsidRDefault="00D778DE">
      <w:r w:rsidRPr="00D778DE">
        <w:lastRenderedPageBreak/>
        <w:drawing>
          <wp:inline distT="0" distB="0" distL="0" distR="0" wp14:anchorId="6F25EDEB" wp14:editId="2A7A8666">
            <wp:extent cx="5486400" cy="3239135"/>
            <wp:effectExtent l="0" t="0" r="0" b="0"/>
            <wp:docPr id="65727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71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DE" w:rsidRDefault="00000000">
      <w:r>
        <w:t>• One-Shot Prompt: Gave one example. AI wrote a correct function with example-based logic.</w:t>
      </w:r>
      <w:r w:rsidR="00D778DE" w:rsidRPr="00D778DE">
        <w:t xml:space="preserve"> </w:t>
      </w:r>
    </w:p>
    <w:p w:rsidR="0078597B" w:rsidRDefault="00D778DE">
      <w:r w:rsidRPr="00D778DE">
        <w:drawing>
          <wp:inline distT="0" distB="0" distL="0" distR="0" wp14:anchorId="36F38C4C" wp14:editId="3859FE7A">
            <wp:extent cx="5486400" cy="3250565"/>
            <wp:effectExtent l="0" t="0" r="0" b="6985"/>
            <wp:docPr id="114593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34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DE" w:rsidRDefault="00D778DE"/>
    <w:p w:rsidR="0078597B" w:rsidRDefault="00000000">
      <w:r>
        <w:t>• Few-Shot Prompt: Provided multiple examples. AI generated more accurate and safer code.</w:t>
      </w:r>
    </w:p>
    <w:p w:rsidR="00D778DE" w:rsidRDefault="00D778DE">
      <w:r w:rsidRPr="00D778DE">
        <w:lastRenderedPageBreak/>
        <w:drawing>
          <wp:inline distT="0" distB="0" distL="0" distR="0" wp14:anchorId="2C2A0D13" wp14:editId="08673ED7">
            <wp:extent cx="5486400" cy="3263900"/>
            <wp:effectExtent l="0" t="0" r="0" b="0"/>
            <wp:docPr id="95735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56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DE" w:rsidRDefault="00D778DE">
      <w:pPr>
        <w:pStyle w:val="Heading2"/>
      </w:pPr>
    </w:p>
    <w:p w:rsidR="0078597B" w:rsidRDefault="00000000">
      <w:pPr>
        <w:pStyle w:val="Heading2"/>
      </w:pPr>
      <w:r>
        <w:t>Task 2: Mobile Data Usage Billing Application</w:t>
      </w:r>
    </w:p>
    <w:p w:rsidR="0078597B" w:rsidRDefault="00000000">
      <w:r>
        <w:t>Objective: Use Python programming and AI-assisted coding tools to create a mobile data billing system. It should take inputs for Data Consumed (in GB), Plan Type, and Additional Services, then calculate Data Charges (DC), Value-added Charges (VC), Tax, and Total bill amount. Finally, it should display an itemized bill.</w:t>
      </w:r>
    </w:p>
    <w:p w:rsidR="0078597B" w:rsidRDefault="0078597B">
      <w:pPr>
        <w:pStyle w:val="Heading3"/>
      </w:pPr>
    </w:p>
    <w:p w:rsidR="0078597B" w:rsidRDefault="00000000">
      <w:r>
        <w:t>• Used AI (Copilot) to generate initial code for billing system.</w:t>
      </w:r>
    </w:p>
    <w:p w:rsidR="0078597B" w:rsidRDefault="00000000">
      <w:r>
        <w:t>• Inputs taken: Data Consumed, Plan Type, Additional Services.</w:t>
      </w:r>
    </w:p>
    <w:p w:rsidR="0078597B" w:rsidRDefault="00000000">
      <w:r>
        <w:t>• Charges calculated for Data, Services, and Tax, then displayed in an itemized format.</w:t>
      </w:r>
    </w:p>
    <w:p w:rsidR="0078597B" w:rsidRDefault="0078597B" w:rsidP="00A452E2"/>
    <w:p w:rsidR="00A452E2" w:rsidRPr="00A452E2" w:rsidRDefault="00A452E2" w:rsidP="00A452E2">
      <w:pPr>
        <w:rPr>
          <w:b/>
          <w:bCs/>
        </w:rPr>
      </w:pPr>
      <w:r w:rsidRPr="00A452E2">
        <w:rPr>
          <w:b/>
          <w:bCs/>
        </w:rPr>
        <w:t xml:space="preserve">Copilot’s code: </w:t>
      </w:r>
    </w:p>
    <w:p w:rsidR="00A452E2" w:rsidRDefault="00A452E2" w:rsidP="00A452E2">
      <w:r>
        <w:t>def calculate_</w:t>
      </w:r>
      <w:proofErr w:type="gramStart"/>
      <w:r>
        <w:t>bill(</w:t>
      </w:r>
      <w:proofErr w:type="gramEnd"/>
      <w:r>
        <w:t>):</w:t>
      </w:r>
    </w:p>
    <w:p w:rsidR="00A452E2" w:rsidRDefault="00A452E2" w:rsidP="00A452E2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📱</w:t>
      </w:r>
      <w:r>
        <w:t xml:space="preserve"> Welcome to Telecom Billing System </w:t>
      </w:r>
      <w:r>
        <w:rPr>
          <w:rFonts w:ascii="Segoe UI Emoji" w:hAnsi="Segoe UI Emoji" w:cs="Segoe UI Emoji"/>
        </w:rPr>
        <w:t>📱</w:t>
      </w:r>
      <w:r>
        <w:t>")</w:t>
      </w:r>
    </w:p>
    <w:p w:rsidR="00A452E2" w:rsidRDefault="00A452E2" w:rsidP="00A452E2"/>
    <w:p w:rsidR="00A452E2" w:rsidRDefault="00A452E2" w:rsidP="00A452E2">
      <w:r>
        <w:t xml:space="preserve">    # Input</w:t>
      </w:r>
    </w:p>
    <w:p w:rsidR="00A452E2" w:rsidRDefault="00A452E2" w:rsidP="00A452E2">
      <w:r>
        <w:t xml:space="preserve">    data_gb = </w:t>
      </w:r>
      <w:proofErr w:type="gramStart"/>
      <w:r>
        <w:t>float(input(</w:t>
      </w:r>
      <w:proofErr w:type="gramEnd"/>
      <w:r>
        <w:t>"Enter data consumed (in GB): "))</w:t>
      </w:r>
    </w:p>
    <w:p w:rsidR="00A452E2" w:rsidRDefault="00A452E2" w:rsidP="00A452E2">
      <w:r>
        <w:lastRenderedPageBreak/>
        <w:t xml:space="preserve">    plan_type = </w:t>
      </w:r>
      <w:proofErr w:type="gramStart"/>
      <w:r>
        <w:t>input(</w:t>
      </w:r>
      <w:proofErr w:type="gramEnd"/>
      <w:r>
        <w:t>"Enter plan type (Prepaid/Postpaid): "</w:t>
      </w:r>
      <w:proofErr w:type="gramStart"/>
      <w:r>
        <w:t>).strip</w:t>
      </w:r>
      <w:proofErr w:type="gramEnd"/>
      <w:r>
        <w:t>(</w:t>
      </w:r>
      <w:proofErr w:type="gramStart"/>
      <w:r>
        <w:t>).lower</w:t>
      </w:r>
      <w:proofErr w:type="gramEnd"/>
      <w:r>
        <w:t>()</w:t>
      </w:r>
    </w:p>
    <w:p w:rsidR="00A452E2" w:rsidRDefault="00A452E2" w:rsidP="00A452E2">
      <w:r>
        <w:t xml:space="preserve">    services = </w:t>
      </w:r>
      <w:proofErr w:type="gramStart"/>
      <w:r>
        <w:t>input(</w:t>
      </w:r>
      <w:proofErr w:type="gramEnd"/>
      <w:r>
        <w:t>"Enter additional services used (comma-separated): "</w:t>
      </w:r>
      <w:proofErr w:type="gramStart"/>
      <w:r>
        <w:t>).strip</w:t>
      </w:r>
      <w:proofErr w:type="gramEnd"/>
      <w:r>
        <w:t>(</w:t>
      </w:r>
      <w:proofErr w:type="gramStart"/>
      <w:r>
        <w:t>).lower</w:t>
      </w:r>
      <w:proofErr w:type="gramEnd"/>
      <w:r>
        <w:t>(</w:t>
      </w:r>
      <w:proofErr w:type="gramStart"/>
      <w:r>
        <w:t>).split</w:t>
      </w:r>
      <w:proofErr w:type="gramEnd"/>
      <w:r>
        <w:t>(',')</w:t>
      </w:r>
    </w:p>
    <w:p w:rsidR="00A452E2" w:rsidRDefault="00A452E2" w:rsidP="00A452E2"/>
    <w:p w:rsidR="00A452E2" w:rsidRDefault="00A452E2" w:rsidP="00A452E2">
      <w:r>
        <w:t xml:space="preserve">    # Rates</w:t>
      </w:r>
    </w:p>
    <w:p w:rsidR="00A452E2" w:rsidRDefault="00A452E2" w:rsidP="00A452E2">
      <w:r>
        <w:t xml:space="preserve">    data_rate = 10 if plan_type == "prepaid" else </w:t>
      </w:r>
      <w:proofErr w:type="gramStart"/>
      <w:r>
        <w:t>8  #</w:t>
      </w:r>
      <w:proofErr w:type="gramEnd"/>
      <w:r>
        <w:t xml:space="preserve"> ₹ per GB</w:t>
      </w:r>
    </w:p>
    <w:p w:rsidR="00A452E2" w:rsidRDefault="00A452E2" w:rsidP="00A452E2">
      <w:r>
        <w:t xml:space="preserve">    service_rates = {</w:t>
      </w:r>
    </w:p>
    <w:p w:rsidR="00A452E2" w:rsidRDefault="00A452E2" w:rsidP="00A452E2">
      <w:r>
        <w:t xml:space="preserve">        "</w:t>
      </w:r>
      <w:proofErr w:type="gramStart"/>
      <w:r>
        <w:t>caller</w:t>
      </w:r>
      <w:proofErr w:type="gramEnd"/>
      <w:r>
        <w:t xml:space="preserve"> tune": 30,</w:t>
      </w:r>
    </w:p>
    <w:p w:rsidR="00A452E2" w:rsidRDefault="00A452E2" w:rsidP="00A452E2">
      <w:r>
        <w:t xml:space="preserve">        "</w:t>
      </w:r>
      <w:proofErr w:type="gramStart"/>
      <w:r>
        <w:t>ott</w:t>
      </w:r>
      <w:proofErr w:type="gramEnd"/>
      <w:r>
        <w:t xml:space="preserve"> subscription": 100,</w:t>
      </w:r>
    </w:p>
    <w:p w:rsidR="00A452E2" w:rsidRDefault="00A452E2" w:rsidP="00A452E2">
      <w:r>
        <w:t xml:space="preserve">        "</w:t>
      </w:r>
      <w:proofErr w:type="gramStart"/>
      <w:r>
        <w:t>international</w:t>
      </w:r>
      <w:proofErr w:type="gramEnd"/>
      <w:r>
        <w:t xml:space="preserve"> roaming": 200,</w:t>
      </w:r>
    </w:p>
    <w:p w:rsidR="00A452E2" w:rsidRDefault="00A452E2" w:rsidP="00A452E2">
      <w:r>
        <w:t xml:space="preserve">        "</w:t>
      </w:r>
      <w:proofErr w:type="gramStart"/>
      <w:r>
        <w:t>cloud</w:t>
      </w:r>
      <w:proofErr w:type="gramEnd"/>
      <w:r>
        <w:t xml:space="preserve"> storage": 50</w:t>
      </w:r>
    </w:p>
    <w:p w:rsidR="00A452E2" w:rsidRDefault="00A452E2" w:rsidP="00A452E2">
      <w:r>
        <w:t xml:space="preserve">    }</w:t>
      </w:r>
    </w:p>
    <w:p w:rsidR="00A452E2" w:rsidRDefault="00A452E2" w:rsidP="00A452E2">
      <w:r>
        <w:t xml:space="preserve">    tax_rate = </w:t>
      </w:r>
      <w:proofErr w:type="gramStart"/>
      <w:r>
        <w:t>0.18  #</w:t>
      </w:r>
      <w:proofErr w:type="gramEnd"/>
      <w:r>
        <w:t xml:space="preserve"> 18%</w:t>
      </w:r>
    </w:p>
    <w:p w:rsidR="00A452E2" w:rsidRDefault="00A452E2" w:rsidP="00A452E2"/>
    <w:p w:rsidR="00A452E2" w:rsidRDefault="00A452E2" w:rsidP="00A452E2">
      <w:r>
        <w:t xml:space="preserve">    # Calculations</w:t>
      </w:r>
    </w:p>
    <w:p w:rsidR="00A452E2" w:rsidRDefault="00A452E2" w:rsidP="00A452E2">
      <w:r>
        <w:t xml:space="preserve">    dc = data_gb * data_rate</w:t>
      </w:r>
    </w:p>
    <w:p w:rsidR="00A452E2" w:rsidRDefault="00A452E2" w:rsidP="00A452E2">
      <w:r>
        <w:t xml:space="preserve">    vc = sum(service_rates.get(</w:t>
      </w:r>
      <w:proofErr w:type="gramStart"/>
      <w:r>
        <w:t>service.strip</w:t>
      </w:r>
      <w:proofErr w:type="gramEnd"/>
      <w:r>
        <w:t xml:space="preserve">(), 0) for service in services if </w:t>
      </w:r>
      <w:proofErr w:type="gramStart"/>
      <w:r>
        <w:t>service.strip</w:t>
      </w:r>
      <w:proofErr w:type="gramEnd"/>
      <w:r>
        <w:t>())</w:t>
      </w:r>
    </w:p>
    <w:p w:rsidR="00A452E2" w:rsidRDefault="00A452E2" w:rsidP="00A452E2">
      <w:r>
        <w:t xml:space="preserve">    subtotal = dc + vc</w:t>
      </w:r>
    </w:p>
    <w:p w:rsidR="00A452E2" w:rsidRDefault="00A452E2" w:rsidP="00A452E2">
      <w:r>
        <w:t xml:space="preserve">    tax = subtotal * tax_rate</w:t>
      </w:r>
    </w:p>
    <w:p w:rsidR="00A452E2" w:rsidRDefault="00A452E2" w:rsidP="00A452E2">
      <w:r>
        <w:t xml:space="preserve">    total = subtotal + tax</w:t>
      </w:r>
    </w:p>
    <w:p w:rsidR="00A452E2" w:rsidRDefault="00A452E2" w:rsidP="00A452E2"/>
    <w:p w:rsidR="00A452E2" w:rsidRDefault="00A452E2" w:rsidP="00A452E2">
      <w:r>
        <w:t xml:space="preserve">    # Output</w:t>
      </w:r>
    </w:p>
    <w:p w:rsidR="00A452E2" w:rsidRDefault="00A452E2" w:rsidP="00A452E2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📄</w:t>
      </w:r>
      <w:r>
        <w:t xml:space="preserve"> Itemized Bill </w:t>
      </w:r>
      <w:r>
        <w:rPr>
          <w:rFonts w:ascii="Segoe UI Emoji" w:hAnsi="Segoe UI Emoji" w:cs="Segoe UI Emoji"/>
        </w:rPr>
        <w:t>📄</w:t>
      </w:r>
      <w:r>
        <w:t>")</w:t>
      </w:r>
    </w:p>
    <w:p w:rsidR="00A452E2" w:rsidRDefault="00A452E2" w:rsidP="00A452E2">
      <w:r>
        <w:t xml:space="preserve">    </w:t>
      </w:r>
      <w:proofErr w:type="gramStart"/>
      <w:r>
        <w:t>print(</w:t>
      </w:r>
      <w:proofErr w:type="gramEnd"/>
      <w:r>
        <w:t>f"Plan Type: {plan_</w:t>
      </w:r>
      <w:proofErr w:type="gramStart"/>
      <w:r>
        <w:t>type.capitalize</w:t>
      </w:r>
      <w:proofErr w:type="gramEnd"/>
      <w:r>
        <w:t>()}")</w:t>
      </w:r>
    </w:p>
    <w:p w:rsidR="00A452E2" w:rsidRDefault="00A452E2" w:rsidP="00A452E2">
      <w:r>
        <w:t xml:space="preserve">    </w:t>
      </w:r>
      <w:proofErr w:type="gramStart"/>
      <w:r>
        <w:t>print(</w:t>
      </w:r>
      <w:proofErr w:type="gramEnd"/>
      <w:r>
        <w:t>f"Data Used: {data_gb} GB")</w:t>
      </w:r>
    </w:p>
    <w:p w:rsidR="00A452E2" w:rsidRDefault="00A452E2" w:rsidP="00A452E2">
      <w:r>
        <w:t xml:space="preserve">    </w:t>
      </w:r>
      <w:proofErr w:type="gramStart"/>
      <w:r>
        <w:t>print(</w:t>
      </w:r>
      <w:proofErr w:type="gramEnd"/>
      <w:r>
        <w:t>f"Data Charges (DC): ₹{dc:.2f}")</w:t>
      </w:r>
    </w:p>
    <w:p w:rsidR="00A452E2" w:rsidRDefault="00A452E2" w:rsidP="00A452E2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f"Value-added Services: {', </w:t>
      </w:r>
      <w:proofErr w:type="gramStart"/>
      <w:r>
        <w:t>'.join</w:t>
      </w:r>
      <w:proofErr w:type="gramEnd"/>
      <w:r>
        <w:t>([</w:t>
      </w:r>
      <w:proofErr w:type="gramStart"/>
      <w:r>
        <w:t>s.strip</w:t>
      </w:r>
      <w:proofErr w:type="gramEnd"/>
      <w:r>
        <w:t>(</w:t>
      </w:r>
      <w:proofErr w:type="gramStart"/>
      <w:r>
        <w:t>).capitalize</w:t>
      </w:r>
      <w:proofErr w:type="gramEnd"/>
      <w:r>
        <w:t xml:space="preserve">() for s in services if </w:t>
      </w:r>
      <w:proofErr w:type="gramStart"/>
      <w:r>
        <w:t>s.strip</w:t>
      </w:r>
      <w:proofErr w:type="gramEnd"/>
      <w:r>
        <w:t>()]) or 'None'}")</w:t>
      </w:r>
    </w:p>
    <w:p w:rsidR="00A452E2" w:rsidRDefault="00A452E2" w:rsidP="00A452E2">
      <w:r>
        <w:t xml:space="preserve">    </w:t>
      </w:r>
      <w:proofErr w:type="gramStart"/>
      <w:r>
        <w:t>print(</w:t>
      </w:r>
      <w:proofErr w:type="gramEnd"/>
      <w:r>
        <w:t>f"Value-added Charges (VC): ₹{vc:.2f}")</w:t>
      </w:r>
    </w:p>
    <w:p w:rsidR="00A452E2" w:rsidRDefault="00A452E2" w:rsidP="00A452E2">
      <w:r>
        <w:t xml:space="preserve">    </w:t>
      </w:r>
      <w:proofErr w:type="gramStart"/>
      <w:r>
        <w:t>print(</w:t>
      </w:r>
      <w:proofErr w:type="gramEnd"/>
      <w:r>
        <w:t>f"Tax (18%): ₹{tax:.2f}")</w:t>
      </w:r>
    </w:p>
    <w:p w:rsidR="00A452E2" w:rsidRDefault="00A452E2" w:rsidP="00A452E2">
      <w:r>
        <w:t xml:space="preserve">    </w:t>
      </w:r>
      <w:proofErr w:type="gramStart"/>
      <w:r>
        <w:t>print(</w:t>
      </w:r>
      <w:proofErr w:type="gramEnd"/>
      <w:r>
        <w:t>f"Total Bill Amount: ₹{total:.2f}")</w:t>
      </w:r>
    </w:p>
    <w:p w:rsidR="00A452E2" w:rsidRDefault="00A452E2" w:rsidP="00A452E2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Thank you for using our service!")</w:t>
      </w:r>
    </w:p>
    <w:p w:rsidR="00A452E2" w:rsidRDefault="00A452E2" w:rsidP="00A452E2"/>
    <w:p w:rsidR="00A452E2" w:rsidRDefault="00A452E2" w:rsidP="00A452E2">
      <w:r>
        <w:t># Run the billing function</w:t>
      </w:r>
    </w:p>
    <w:p w:rsidR="00A452E2" w:rsidRDefault="00A452E2" w:rsidP="00A452E2">
      <w:r>
        <w:t>calculate_</w:t>
      </w:r>
      <w:proofErr w:type="gramStart"/>
      <w:r>
        <w:t>bill(</w:t>
      </w:r>
      <w:proofErr w:type="gramEnd"/>
      <w:r>
        <w:t>)</w:t>
      </w:r>
    </w:p>
    <w:p w:rsidR="00A452E2" w:rsidRDefault="00A452E2" w:rsidP="00A452E2"/>
    <w:p w:rsidR="00A452E2" w:rsidRDefault="00A452E2" w:rsidP="00A452E2"/>
    <w:p w:rsidR="00A452E2" w:rsidRDefault="00A452E2" w:rsidP="00A452E2">
      <w:pPr>
        <w:rPr>
          <w:b/>
          <w:bCs/>
        </w:rPr>
      </w:pPr>
      <w:r w:rsidRPr="00A452E2">
        <w:rPr>
          <w:b/>
          <w:bCs/>
        </w:rPr>
        <w:t>Output screenshot:</w:t>
      </w:r>
    </w:p>
    <w:p w:rsidR="00A452E2" w:rsidRDefault="00A452E2" w:rsidP="00A452E2">
      <w:pPr>
        <w:rPr>
          <w:b/>
          <w:bCs/>
        </w:rPr>
      </w:pPr>
      <w:r>
        <w:rPr>
          <w:noProof/>
        </w:rPr>
        <w:drawing>
          <wp:inline distT="0" distB="0" distL="0" distR="0" wp14:anchorId="425CF3A4" wp14:editId="1C372D55">
            <wp:extent cx="5486400" cy="3243580"/>
            <wp:effectExtent l="0" t="0" r="0" b="0"/>
            <wp:docPr id="213650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01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E2" w:rsidRPr="00A452E2" w:rsidRDefault="00A452E2" w:rsidP="00A452E2">
      <w:pPr>
        <w:rPr>
          <w:b/>
          <w:bCs/>
        </w:rPr>
      </w:pPr>
    </w:p>
    <w:p w:rsidR="0078597B" w:rsidRDefault="00000000">
      <w:pPr>
        <w:pStyle w:val="Heading2"/>
      </w:pPr>
      <w:r>
        <w:t>Task 3: LPG Billing System</w:t>
      </w:r>
    </w:p>
    <w:p w:rsidR="0078597B" w:rsidRDefault="00000000">
      <w:r>
        <w:t>Objective: Build a Python program to calculate LPG bills using AI-assisted coding tools. Inputs include Cylinder Type, Number of Cylinders, Subsidy (for domestic), and Delivery charges. Program should display itemized bill with all details.</w:t>
      </w:r>
    </w:p>
    <w:p w:rsidR="0078597B" w:rsidRDefault="0078597B">
      <w:pPr>
        <w:pStyle w:val="Heading3"/>
      </w:pPr>
    </w:p>
    <w:p w:rsidR="0078597B" w:rsidRDefault="00000000">
      <w:r>
        <w:t>• AI was prompted to generate a program based on given cylinder prices and billing rules.</w:t>
      </w:r>
    </w:p>
    <w:p w:rsidR="0078597B" w:rsidRDefault="00000000">
      <w:r>
        <w:t>• Program reads user inputs and applies the billing formula:</w:t>
      </w:r>
    </w:p>
    <w:p w:rsidR="0078597B" w:rsidRDefault="00000000">
      <w:r>
        <w:t xml:space="preserve">  Bill Amount = (Price per Cylinder × Quantity) - Subsidy + Delivery Charges</w:t>
      </w:r>
    </w:p>
    <w:p w:rsidR="0078597B" w:rsidRDefault="00000000">
      <w:r>
        <w:t>• Output displays Cylinder Type, Quantity, Base Amount, Subsidy, Delivery Charges, and Total.</w:t>
      </w:r>
    </w:p>
    <w:p w:rsidR="0078597B" w:rsidRDefault="00000000">
      <w:r>
        <w:t>• A line-by-line explanation of AI-generated code was also documented in simple terms.</w:t>
      </w:r>
    </w:p>
    <w:p w:rsidR="00A452E2" w:rsidRDefault="00A452E2"/>
    <w:p w:rsidR="00A452E2" w:rsidRDefault="00A452E2"/>
    <w:p w:rsidR="00A452E2" w:rsidRDefault="00A452E2"/>
    <w:p w:rsidR="00A452E2" w:rsidRDefault="00A452E2">
      <w:pPr>
        <w:rPr>
          <w:b/>
          <w:bCs/>
        </w:rPr>
      </w:pPr>
    </w:p>
    <w:p w:rsidR="0078597B" w:rsidRDefault="00A452E2">
      <w:pPr>
        <w:rPr>
          <w:b/>
          <w:bCs/>
        </w:rPr>
      </w:pPr>
      <w:r w:rsidRPr="00A452E2">
        <w:rPr>
          <w:b/>
          <w:bCs/>
        </w:rPr>
        <w:t>ChatGpt’s code:</w:t>
      </w:r>
    </w:p>
    <w:p w:rsidR="00A452E2" w:rsidRPr="00A452E2" w:rsidRDefault="00A452E2" w:rsidP="00A452E2">
      <w:r w:rsidRPr="00A452E2">
        <w:t># LPG Billing System</w:t>
      </w:r>
    </w:p>
    <w:p w:rsidR="00A452E2" w:rsidRPr="00A452E2" w:rsidRDefault="00A452E2" w:rsidP="00A452E2">
      <w:r w:rsidRPr="00A452E2">
        <w:t>def calculate_lpg_</w:t>
      </w:r>
      <w:proofErr w:type="gramStart"/>
      <w:r w:rsidRPr="00A452E2">
        <w:t>bill(</w:t>
      </w:r>
      <w:proofErr w:type="gramEnd"/>
      <w:r w:rsidRPr="00A452E2">
        <w:t>cylinder_type, quantity, subsidy, delivery_charges):</w:t>
      </w:r>
    </w:p>
    <w:p w:rsidR="00A452E2" w:rsidRPr="00A452E2" w:rsidRDefault="00A452E2" w:rsidP="00A452E2">
      <w:r w:rsidRPr="00A452E2">
        <w:t xml:space="preserve">    # Price list</w:t>
      </w:r>
    </w:p>
    <w:p w:rsidR="00A452E2" w:rsidRPr="00A452E2" w:rsidRDefault="00A452E2" w:rsidP="00A452E2">
      <w:r w:rsidRPr="00A452E2">
        <w:t xml:space="preserve">    prices = {</w:t>
      </w:r>
    </w:p>
    <w:p w:rsidR="00A452E2" w:rsidRPr="00A452E2" w:rsidRDefault="00A452E2" w:rsidP="00A452E2">
      <w:r w:rsidRPr="00A452E2">
        <w:t xml:space="preserve">        "Domestic 14.2 kg": 905.00,</w:t>
      </w:r>
    </w:p>
    <w:p w:rsidR="00A452E2" w:rsidRPr="00A452E2" w:rsidRDefault="00A452E2" w:rsidP="00A452E2">
      <w:r w:rsidRPr="00A452E2">
        <w:t xml:space="preserve">        "Domestic 5 kg": 335.50,</w:t>
      </w:r>
    </w:p>
    <w:p w:rsidR="00A452E2" w:rsidRPr="00A452E2" w:rsidRDefault="00A452E2" w:rsidP="00A452E2">
      <w:r w:rsidRPr="00A452E2">
        <w:t xml:space="preserve">        "Commercial 19 kg": 1886.50,</w:t>
      </w:r>
    </w:p>
    <w:p w:rsidR="00A452E2" w:rsidRPr="00A452E2" w:rsidRDefault="00A452E2" w:rsidP="00A452E2">
      <w:r w:rsidRPr="00A452E2">
        <w:t xml:space="preserve">        "Commercial 47.5 kg": 4712.00</w:t>
      </w:r>
    </w:p>
    <w:p w:rsidR="00A452E2" w:rsidRPr="00A452E2" w:rsidRDefault="00A452E2" w:rsidP="00A452E2">
      <w:r w:rsidRPr="00A452E2">
        <w:t xml:space="preserve">    </w:t>
      </w:r>
      <w:r>
        <w:t>}</w:t>
      </w:r>
    </w:p>
    <w:p w:rsidR="00A452E2" w:rsidRPr="00A452E2" w:rsidRDefault="00A452E2" w:rsidP="00A452E2">
      <w:r w:rsidRPr="00A452E2">
        <w:t xml:space="preserve">    # Get base price per cylinder</w:t>
      </w:r>
    </w:p>
    <w:p w:rsidR="00A452E2" w:rsidRPr="00A452E2" w:rsidRDefault="00A452E2" w:rsidP="00A452E2">
      <w:r w:rsidRPr="00A452E2">
        <w:t xml:space="preserve">    if cylinder_type not in prices:</w:t>
      </w:r>
    </w:p>
    <w:p w:rsidR="00A452E2" w:rsidRPr="00A452E2" w:rsidRDefault="00A452E2" w:rsidP="00A452E2">
      <w:r w:rsidRPr="00A452E2">
        <w:t xml:space="preserve">        return None</w:t>
      </w:r>
    </w:p>
    <w:p w:rsidR="00A452E2" w:rsidRPr="00A452E2" w:rsidRDefault="00A452E2" w:rsidP="00A452E2">
      <w:r w:rsidRPr="00A452E2">
        <w:t xml:space="preserve">    price_per_cylinder = prices[cylinder_type]</w:t>
      </w:r>
    </w:p>
    <w:p w:rsidR="00A452E2" w:rsidRPr="00A452E2" w:rsidRDefault="00A452E2" w:rsidP="00A452E2">
      <w:r w:rsidRPr="00A452E2">
        <w:t xml:space="preserve">    base_amount = price_per_cylinder * quantity</w:t>
      </w:r>
    </w:p>
    <w:p w:rsidR="00A452E2" w:rsidRPr="00A452E2" w:rsidRDefault="00A452E2" w:rsidP="00A452E2"/>
    <w:p w:rsidR="00A452E2" w:rsidRPr="00A452E2" w:rsidRDefault="00A452E2" w:rsidP="00A452E2">
      <w:r w:rsidRPr="00A452E2">
        <w:lastRenderedPageBreak/>
        <w:t xml:space="preserve">    # Subsidy only for domestic cylinders</w:t>
      </w:r>
    </w:p>
    <w:p w:rsidR="00A452E2" w:rsidRPr="00A452E2" w:rsidRDefault="00A452E2" w:rsidP="00A452E2">
      <w:r w:rsidRPr="00A452E2">
        <w:t xml:space="preserve">    if "Domestic" in cylinder_type:</w:t>
      </w:r>
    </w:p>
    <w:p w:rsidR="00A452E2" w:rsidRPr="00A452E2" w:rsidRDefault="00A452E2" w:rsidP="00A452E2">
      <w:r w:rsidRPr="00A452E2">
        <w:t xml:space="preserve">        total = base_amount - subsidy + delivery_charges</w:t>
      </w:r>
    </w:p>
    <w:p w:rsidR="00A452E2" w:rsidRPr="00A452E2" w:rsidRDefault="00A452E2" w:rsidP="00A452E2">
      <w:r w:rsidRPr="00A452E2">
        <w:t xml:space="preserve">    else:</w:t>
      </w:r>
    </w:p>
    <w:p w:rsidR="00A452E2" w:rsidRPr="00A452E2" w:rsidRDefault="00A452E2" w:rsidP="00A452E2">
      <w:r w:rsidRPr="00A452E2">
        <w:t xml:space="preserve">        total = base_amount + delivery_charges</w:t>
      </w:r>
    </w:p>
    <w:p w:rsidR="00A452E2" w:rsidRPr="00A452E2" w:rsidRDefault="00A452E2" w:rsidP="00A452E2"/>
    <w:p w:rsidR="00A452E2" w:rsidRPr="00A452E2" w:rsidRDefault="00A452E2" w:rsidP="00A452E2">
      <w:r w:rsidRPr="00A452E2">
        <w:t xml:space="preserve">    # Itemized bill</w:t>
      </w:r>
    </w:p>
    <w:p w:rsidR="00A452E2" w:rsidRPr="00A452E2" w:rsidRDefault="00A452E2" w:rsidP="00A452E2">
      <w:r w:rsidRPr="00A452E2">
        <w:t xml:space="preserve">    bill = {</w:t>
      </w:r>
    </w:p>
    <w:p w:rsidR="00A452E2" w:rsidRPr="00A452E2" w:rsidRDefault="00A452E2" w:rsidP="00A452E2">
      <w:r w:rsidRPr="00A452E2">
        <w:t xml:space="preserve">        "Cylinder Type": cylinder_type,</w:t>
      </w:r>
    </w:p>
    <w:p w:rsidR="00A452E2" w:rsidRPr="00A452E2" w:rsidRDefault="00A452E2" w:rsidP="00A452E2">
      <w:r w:rsidRPr="00A452E2">
        <w:t xml:space="preserve">        "Quantity": quantity,</w:t>
      </w:r>
    </w:p>
    <w:p w:rsidR="00A452E2" w:rsidRPr="00A452E2" w:rsidRDefault="00A452E2" w:rsidP="00A452E2">
      <w:r w:rsidRPr="00A452E2">
        <w:t xml:space="preserve">        "Price per Cylinder": price_per_cylinder,</w:t>
      </w:r>
    </w:p>
    <w:p w:rsidR="00A452E2" w:rsidRPr="00A452E2" w:rsidRDefault="00A452E2" w:rsidP="00A452E2">
      <w:r w:rsidRPr="00A452E2">
        <w:t xml:space="preserve">        "Base Amount": base_amount,</w:t>
      </w:r>
    </w:p>
    <w:p w:rsidR="00A452E2" w:rsidRPr="00A452E2" w:rsidRDefault="00A452E2" w:rsidP="00A452E2">
      <w:r w:rsidRPr="00A452E2">
        <w:t xml:space="preserve">        "Subsidy": subsidy if "Domestic" in cylinder_type else 0,</w:t>
      </w:r>
    </w:p>
    <w:p w:rsidR="00A452E2" w:rsidRPr="00A452E2" w:rsidRDefault="00A452E2" w:rsidP="00A452E2">
      <w:r w:rsidRPr="00A452E2">
        <w:t xml:space="preserve">        "Delivery Charges": delivery_charges,</w:t>
      </w:r>
    </w:p>
    <w:p w:rsidR="00A452E2" w:rsidRPr="00A452E2" w:rsidRDefault="00A452E2" w:rsidP="00A452E2">
      <w:r w:rsidRPr="00A452E2">
        <w:t xml:space="preserve">        "Total Bill": total</w:t>
      </w:r>
    </w:p>
    <w:p w:rsidR="00A452E2" w:rsidRPr="00A452E2" w:rsidRDefault="00A452E2" w:rsidP="00A452E2">
      <w:r w:rsidRPr="00A452E2">
        <w:t xml:space="preserve">    }</w:t>
      </w:r>
    </w:p>
    <w:p w:rsidR="00A452E2" w:rsidRPr="00A452E2" w:rsidRDefault="00A452E2" w:rsidP="00A452E2">
      <w:r w:rsidRPr="00A452E2">
        <w:t xml:space="preserve">    </w:t>
      </w:r>
    </w:p>
    <w:p w:rsidR="00A452E2" w:rsidRPr="00A452E2" w:rsidRDefault="00A452E2" w:rsidP="00A452E2">
      <w:r w:rsidRPr="00A452E2">
        <w:t xml:space="preserve">    return bill</w:t>
      </w:r>
    </w:p>
    <w:p w:rsidR="00A452E2" w:rsidRPr="00A452E2" w:rsidRDefault="00A452E2" w:rsidP="00A452E2"/>
    <w:p w:rsidR="00A452E2" w:rsidRPr="00A452E2" w:rsidRDefault="00A452E2" w:rsidP="00A452E2"/>
    <w:p w:rsidR="00A452E2" w:rsidRPr="00A452E2" w:rsidRDefault="00A452E2" w:rsidP="00A452E2">
      <w:r w:rsidRPr="00A452E2">
        <w:t># --- User Inputs ---</w:t>
      </w:r>
    </w:p>
    <w:p w:rsidR="00A452E2" w:rsidRPr="00A452E2" w:rsidRDefault="00A452E2" w:rsidP="00A452E2">
      <w:proofErr w:type="gramStart"/>
      <w:r w:rsidRPr="00A452E2">
        <w:t>print(</w:t>
      </w:r>
      <w:proofErr w:type="gramEnd"/>
      <w:r w:rsidRPr="00A452E2">
        <w:t>"LPG Billing System\n")</w:t>
      </w:r>
    </w:p>
    <w:p w:rsidR="00A452E2" w:rsidRPr="00A452E2" w:rsidRDefault="00A452E2" w:rsidP="00A452E2">
      <w:proofErr w:type="gramStart"/>
      <w:r w:rsidRPr="00A452E2">
        <w:t>print(</w:t>
      </w:r>
      <w:proofErr w:type="gramEnd"/>
      <w:r w:rsidRPr="00A452E2">
        <w:t>"Choose Cylinder Type:")</w:t>
      </w:r>
    </w:p>
    <w:p w:rsidR="00A452E2" w:rsidRPr="00A452E2" w:rsidRDefault="00A452E2" w:rsidP="00A452E2">
      <w:proofErr w:type="gramStart"/>
      <w:r w:rsidRPr="00A452E2">
        <w:t>print(</w:t>
      </w:r>
      <w:proofErr w:type="gramEnd"/>
      <w:r w:rsidRPr="00A452E2">
        <w:t>"1. Domestic 14.2 kg")</w:t>
      </w:r>
    </w:p>
    <w:p w:rsidR="00A452E2" w:rsidRPr="00A452E2" w:rsidRDefault="00A452E2" w:rsidP="00A452E2">
      <w:proofErr w:type="gramStart"/>
      <w:r w:rsidRPr="00A452E2">
        <w:t>print(</w:t>
      </w:r>
      <w:proofErr w:type="gramEnd"/>
      <w:r w:rsidRPr="00A452E2">
        <w:t>"2. Domestic 5 kg")</w:t>
      </w:r>
    </w:p>
    <w:p w:rsidR="00A452E2" w:rsidRPr="00A452E2" w:rsidRDefault="00A452E2" w:rsidP="00A452E2">
      <w:proofErr w:type="gramStart"/>
      <w:r w:rsidRPr="00A452E2">
        <w:t>print(</w:t>
      </w:r>
      <w:proofErr w:type="gramEnd"/>
      <w:r w:rsidRPr="00A452E2">
        <w:t>"3. Commercial 19 kg")</w:t>
      </w:r>
    </w:p>
    <w:p w:rsidR="00A452E2" w:rsidRPr="00A452E2" w:rsidRDefault="00A452E2" w:rsidP="00A452E2">
      <w:proofErr w:type="gramStart"/>
      <w:r w:rsidRPr="00A452E2">
        <w:lastRenderedPageBreak/>
        <w:t>print(</w:t>
      </w:r>
      <w:proofErr w:type="gramEnd"/>
      <w:r w:rsidRPr="00A452E2">
        <w:t>"4. Commercial 47.5 kg")</w:t>
      </w:r>
    </w:p>
    <w:p w:rsidR="00A452E2" w:rsidRPr="00A452E2" w:rsidRDefault="00A452E2" w:rsidP="00A452E2"/>
    <w:p w:rsidR="00A452E2" w:rsidRPr="00A452E2" w:rsidRDefault="00A452E2" w:rsidP="00A452E2">
      <w:r w:rsidRPr="00A452E2">
        <w:t xml:space="preserve">choice = </w:t>
      </w:r>
      <w:proofErr w:type="gramStart"/>
      <w:r w:rsidRPr="00A452E2">
        <w:t>int(input(</w:t>
      </w:r>
      <w:proofErr w:type="gramEnd"/>
      <w:r w:rsidRPr="00A452E2">
        <w:t>"Enter your choice (1-4): "))</w:t>
      </w:r>
    </w:p>
    <w:p w:rsidR="00A452E2" w:rsidRPr="00A452E2" w:rsidRDefault="00A452E2" w:rsidP="00A452E2">
      <w:r w:rsidRPr="00A452E2">
        <w:t>cylinder_map = {</w:t>
      </w:r>
    </w:p>
    <w:p w:rsidR="00A452E2" w:rsidRPr="00A452E2" w:rsidRDefault="00A452E2" w:rsidP="00A452E2">
      <w:r w:rsidRPr="00A452E2">
        <w:t xml:space="preserve">    1: "Domestic 14.2 kg",</w:t>
      </w:r>
    </w:p>
    <w:p w:rsidR="00A452E2" w:rsidRPr="00A452E2" w:rsidRDefault="00A452E2" w:rsidP="00A452E2">
      <w:r w:rsidRPr="00A452E2">
        <w:t xml:space="preserve">    2: "Domestic 5 kg",</w:t>
      </w:r>
    </w:p>
    <w:p w:rsidR="00A452E2" w:rsidRPr="00A452E2" w:rsidRDefault="00A452E2" w:rsidP="00A452E2">
      <w:r w:rsidRPr="00A452E2">
        <w:t xml:space="preserve">    3: "Commercial 19 kg",</w:t>
      </w:r>
    </w:p>
    <w:p w:rsidR="00A452E2" w:rsidRPr="00A452E2" w:rsidRDefault="00A452E2" w:rsidP="00A452E2">
      <w:r w:rsidRPr="00A452E2">
        <w:t xml:space="preserve">    4: "Commercial 47.5 kg"</w:t>
      </w:r>
    </w:p>
    <w:p w:rsidR="00A452E2" w:rsidRPr="00A452E2" w:rsidRDefault="00A452E2" w:rsidP="00A452E2">
      <w:r w:rsidRPr="00A452E2">
        <w:t>}</w:t>
      </w:r>
    </w:p>
    <w:p w:rsidR="00A452E2" w:rsidRPr="00A452E2" w:rsidRDefault="00A452E2" w:rsidP="00A452E2"/>
    <w:p w:rsidR="00A452E2" w:rsidRPr="00A452E2" w:rsidRDefault="00A452E2" w:rsidP="00A452E2">
      <w:r w:rsidRPr="00A452E2">
        <w:t xml:space="preserve">cylinder_type = </w:t>
      </w:r>
      <w:proofErr w:type="gramStart"/>
      <w:r w:rsidRPr="00A452E2">
        <w:t>cylinder_map.get(</w:t>
      </w:r>
      <w:proofErr w:type="gramEnd"/>
      <w:r w:rsidRPr="00A452E2">
        <w:t>choice, None)</w:t>
      </w:r>
    </w:p>
    <w:p w:rsidR="00A452E2" w:rsidRPr="00A452E2" w:rsidRDefault="00A452E2" w:rsidP="00A452E2">
      <w:r w:rsidRPr="00A452E2">
        <w:t xml:space="preserve">quantity = </w:t>
      </w:r>
      <w:proofErr w:type="gramStart"/>
      <w:r w:rsidRPr="00A452E2">
        <w:t>int(input(</w:t>
      </w:r>
      <w:proofErr w:type="gramEnd"/>
      <w:r w:rsidRPr="00A452E2">
        <w:t>"Enter number of cylinders: "))</w:t>
      </w:r>
    </w:p>
    <w:p w:rsidR="00A452E2" w:rsidRPr="00A452E2" w:rsidRDefault="00A452E2" w:rsidP="00A452E2">
      <w:r w:rsidRPr="00A452E2">
        <w:t>subsidy = 0</w:t>
      </w:r>
    </w:p>
    <w:p w:rsidR="00A452E2" w:rsidRPr="00A452E2" w:rsidRDefault="00A452E2" w:rsidP="00A452E2"/>
    <w:p w:rsidR="00A452E2" w:rsidRPr="00A452E2" w:rsidRDefault="00A452E2" w:rsidP="00A452E2">
      <w:r w:rsidRPr="00A452E2">
        <w:t># Subsidy only if Domestic</w:t>
      </w:r>
    </w:p>
    <w:p w:rsidR="00A452E2" w:rsidRPr="00A452E2" w:rsidRDefault="00A452E2" w:rsidP="00A452E2">
      <w:r w:rsidRPr="00A452E2">
        <w:t>if "Domestic" in cylinder_type:</w:t>
      </w:r>
    </w:p>
    <w:p w:rsidR="00A452E2" w:rsidRPr="00A452E2" w:rsidRDefault="00A452E2" w:rsidP="00A452E2">
      <w:r w:rsidRPr="00A452E2">
        <w:t xml:space="preserve">    subsidy = </w:t>
      </w:r>
      <w:proofErr w:type="gramStart"/>
      <w:r w:rsidRPr="00A452E2">
        <w:t>float(input(</w:t>
      </w:r>
      <w:proofErr w:type="gramEnd"/>
      <w:r w:rsidRPr="00A452E2">
        <w:t>"Enter subsidy amount: "))</w:t>
      </w:r>
    </w:p>
    <w:p w:rsidR="00A452E2" w:rsidRPr="00A452E2" w:rsidRDefault="00A452E2" w:rsidP="00A452E2"/>
    <w:p w:rsidR="00A452E2" w:rsidRPr="00A452E2" w:rsidRDefault="00A452E2" w:rsidP="00A452E2">
      <w:r w:rsidRPr="00A452E2">
        <w:t xml:space="preserve">delivery_charges = </w:t>
      </w:r>
      <w:proofErr w:type="gramStart"/>
      <w:r w:rsidRPr="00A452E2">
        <w:t>float(input(</w:t>
      </w:r>
      <w:proofErr w:type="gramEnd"/>
      <w:r w:rsidRPr="00A452E2">
        <w:t>"Enter delivery charges (₹10 - ₹50): "))</w:t>
      </w:r>
    </w:p>
    <w:p w:rsidR="00A452E2" w:rsidRPr="00A452E2" w:rsidRDefault="00A452E2" w:rsidP="00A452E2"/>
    <w:p w:rsidR="00A452E2" w:rsidRPr="00A452E2" w:rsidRDefault="00A452E2" w:rsidP="00A452E2">
      <w:r w:rsidRPr="00A452E2">
        <w:t># --- Calculation ---</w:t>
      </w:r>
    </w:p>
    <w:p w:rsidR="00A452E2" w:rsidRPr="00A452E2" w:rsidRDefault="00A452E2" w:rsidP="00A452E2">
      <w:r w:rsidRPr="00A452E2">
        <w:t>bill = calculate_lpg_</w:t>
      </w:r>
      <w:proofErr w:type="gramStart"/>
      <w:r w:rsidRPr="00A452E2">
        <w:t>bill(</w:t>
      </w:r>
      <w:proofErr w:type="gramEnd"/>
      <w:r w:rsidRPr="00A452E2">
        <w:t>cylinder_type, quantity, subsidy, delivery_charges)</w:t>
      </w:r>
    </w:p>
    <w:p w:rsidR="00A452E2" w:rsidRPr="00A452E2" w:rsidRDefault="00A452E2" w:rsidP="00A452E2"/>
    <w:p w:rsidR="00A452E2" w:rsidRPr="00A452E2" w:rsidRDefault="00A452E2" w:rsidP="00A452E2">
      <w:r w:rsidRPr="00A452E2">
        <w:t># --- Output ---</w:t>
      </w:r>
    </w:p>
    <w:p w:rsidR="00A452E2" w:rsidRPr="00A452E2" w:rsidRDefault="00A452E2" w:rsidP="00A452E2">
      <w:r w:rsidRPr="00A452E2">
        <w:t>if bill:</w:t>
      </w:r>
    </w:p>
    <w:p w:rsidR="00A452E2" w:rsidRPr="00A452E2" w:rsidRDefault="00A452E2" w:rsidP="00A452E2">
      <w:r w:rsidRPr="00A452E2">
        <w:t xml:space="preserve">    </w:t>
      </w:r>
      <w:proofErr w:type="gramStart"/>
      <w:r w:rsidRPr="00A452E2">
        <w:t>print(</w:t>
      </w:r>
      <w:proofErr w:type="gramEnd"/>
      <w:r w:rsidRPr="00A452E2">
        <w:t>"\n------- LPG Bill -------")</w:t>
      </w:r>
    </w:p>
    <w:p w:rsidR="00A452E2" w:rsidRPr="00A452E2" w:rsidRDefault="00A452E2" w:rsidP="00A452E2">
      <w:r w:rsidRPr="00A452E2">
        <w:lastRenderedPageBreak/>
        <w:t xml:space="preserve">    </w:t>
      </w:r>
      <w:proofErr w:type="gramStart"/>
      <w:r w:rsidRPr="00A452E2">
        <w:t>print(</w:t>
      </w:r>
      <w:proofErr w:type="gramEnd"/>
      <w:r w:rsidRPr="00A452E2">
        <w:t xml:space="preserve">f"Cylinder Type   </w:t>
      </w:r>
      <w:proofErr w:type="gramStart"/>
      <w:r w:rsidRPr="00A452E2">
        <w:t xml:space="preserve">  :</w:t>
      </w:r>
      <w:proofErr w:type="gramEnd"/>
      <w:r w:rsidRPr="00A452E2">
        <w:t xml:space="preserve"> {</w:t>
      </w:r>
      <w:proofErr w:type="gramStart"/>
      <w:r w:rsidRPr="00A452E2">
        <w:t>bill[</w:t>
      </w:r>
      <w:proofErr w:type="gramEnd"/>
      <w:r w:rsidRPr="00A452E2">
        <w:t>'Cylinder Type']}")</w:t>
      </w:r>
    </w:p>
    <w:p w:rsidR="00A452E2" w:rsidRPr="00A452E2" w:rsidRDefault="00A452E2" w:rsidP="00A452E2">
      <w:r w:rsidRPr="00A452E2">
        <w:t xml:space="preserve">    </w:t>
      </w:r>
      <w:proofErr w:type="gramStart"/>
      <w:r w:rsidRPr="00A452E2">
        <w:t>print(</w:t>
      </w:r>
      <w:proofErr w:type="gramEnd"/>
      <w:r w:rsidRPr="00A452E2">
        <w:t xml:space="preserve">f"Quantity        </w:t>
      </w:r>
      <w:proofErr w:type="gramStart"/>
      <w:r w:rsidRPr="00A452E2">
        <w:t xml:space="preserve">  :</w:t>
      </w:r>
      <w:proofErr w:type="gramEnd"/>
      <w:r w:rsidRPr="00A452E2">
        <w:t xml:space="preserve"> {bill['Quantity']}")</w:t>
      </w:r>
    </w:p>
    <w:p w:rsidR="00A452E2" w:rsidRPr="00A452E2" w:rsidRDefault="00A452E2" w:rsidP="00A452E2">
      <w:r w:rsidRPr="00A452E2">
        <w:t xml:space="preserve">    </w:t>
      </w:r>
      <w:proofErr w:type="gramStart"/>
      <w:r w:rsidRPr="00A452E2">
        <w:t>print(</w:t>
      </w:r>
      <w:proofErr w:type="gramEnd"/>
      <w:r w:rsidRPr="00A452E2">
        <w:t xml:space="preserve">f"Price per Cylinder: </w:t>
      </w:r>
      <w:proofErr w:type="gramStart"/>
      <w:r w:rsidRPr="00A452E2">
        <w:t>₹{bill[</w:t>
      </w:r>
      <w:proofErr w:type="gramEnd"/>
      <w:r w:rsidRPr="00A452E2">
        <w:t>'Price per Cylinder']}")</w:t>
      </w:r>
    </w:p>
    <w:p w:rsidR="00A452E2" w:rsidRPr="00A452E2" w:rsidRDefault="00A452E2" w:rsidP="00A452E2">
      <w:r w:rsidRPr="00A452E2">
        <w:t xml:space="preserve">    </w:t>
      </w:r>
      <w:proofErr w:type="gramStart"/>
      <w:r w:rsidRPr="00A452E2">
        <w:t>print(</w:t>
      </w:r>
      <w:proofErr w:type="gramEnd"/>
      <w:r w:rsidRPr="00A452E2">
        <w:t xml:space="preserve">f"Base Amount     </w:t>
      </w:r>
      <w:proofErr w:type="gramStart"/>
      <w:r w:rsidRPr="00A452E2">
        <w:t xml:space="preserve">  :</w:t>
      </w:r>
      <w:proofErr w:type="gramEnd"/>
      <w:r w:rsidRPr="00A452E2">
        <w:t xml:space="preserve"> </w:t>
      </w:r>
      <w:proofErr w:type="gramStart"/>
      <w:r w:rsidRPr="00A452E2">
        <w:t>₹{bill[</w:t>
      </w:r>
      <w:proofErr w:type="gramEnd"/>
      <w:r w:rsidRPr="00A452E2">
        <w:t>'Base Amount']}")</w:t>
      </w:r>
    </w:p>
    <w:p w:rsidR="00A452E2" w:rsidRPr="00A452E2" w:rsidRDefault="00A452E2" w:rsidP="00A452E2">
      <w:r w:rsidRPr="00A452E2">
        <w:t xml:space="preserve">    </w:t>
      </w:r>
      <w:proofErr w:type="gramStart"/>
      <w:r w:rsidRPr="00A452E2">
        <w:t>print(</w:t>
      </w:r>
      <w:proofErr w:type="gramEnd"/>
      <w:r w:rsidRPr="00A452E2">
        <w:t xml:space="preserve">f"Subsidy         </w:t>
      </w:r>
      <w:proofErr w:type="gramStart"/>
      <w:r w:rsidRPr="00A452E2">
        <w:t xml:space="preserve">  :</w:t>
      </w:r>
      <w:proofErr w:type="gramEnd"/>
      <w:r w:rsidRPr="00A452E2">
        <w:t xml:space="preserve"> ₹{bill['Subsidy']}")</w:t>
      </w:r>
    </w:p>
    <w:p w:rsidR="00A452E2" w:rsidRPr="00A452E2" w:rsidRDefault="00A452E2" w:rsidP="00A452E2">
      <w:r w:rsidRPr="00A452E2">
        <w:t xml:space="preserve">    </w:t>
      </w:r>
      <w:proofErr w:type="gramStart"/>
      <w:r w:rsidRPr="00A452E2">
        <w:t>print(</w:t>
      </w:r>
      <w:proofErr w:type="gramEnd"/>
      <w:r w:rsidRPr="00A452E2">
        <w:t xml:space="preserve">f"Delivery </w:t>
      </w:r>
      <w:proofErr w:type="gramStart"/>
      <w:r w:rsidRPr="00A452E2">
        <w:t>Charges  :</w:t>
      </w:r>
      <w:proofErr w:type="gramEnd"/>
      <w:r w:rsidRPr="00A452E2">
        <w:t xml:space="preserve"> </w:t>
      </w:r>
      <w:proofErr w:type="gramStart"/>
      <w:r w:rsidRPr="00A452E2">
        <w:t>₹{bill[</w:t>
      </w:r>
      <w:proofErr w:type="gramEnd"/>
      <w:r w:rsidRPr="00A452E2">
        <w:t>'Delivery Charges']}")</w:t>
      </w:r>
    </w:p>
    <w:p w:rsidR="00A452E2" w:rsidRPr="00A452E2" w:rsidRDefault="00A452E2" w:rsidP="00A452E2">
      <w:r w:rsidRPr="00A452E2">
        <w:t xml:space="preserve">    </w:t>
      </w:r>
      <w:proofErr w:type="gramStart"/>
      <w:r w:rsidRPr="00A452E2">
        <w:t>print(</w:t>
      </w:r>
      <w:proofErr w:type="gramEnd"/>
      <w:r w:rsidRPr="00A452E2">
        <w:t xml:space="preserve">f"Total Bill </w:t>
      </w:r>
      <w:proofErr w:type="gramStart"/>
      <w:r w:rsidRPr="00A452E2">
        <w:t>Amount :</w:t>
      </w:r>
      <w:proofErr w:type="gramEnd"/>
      <w:r w:rsidRPr="00A452E2">
        <w:t xml:space="preserve"> </w:t>
      </w:r>
      <w:proofErr w:type="gramStart"/>
      <w:r w:rsidRPr="00A452E2">
        <w:t>₹{bill[</w:t>
      </w:r>
      <w:proofErr w:type="gramEnd"/>
      <w:r w:rsidRPr="00A452E2">
        <w:t>'Total Bill']}")</w:t>
      </w:r>
    </w:p>
    <w:p w:rsidR="00A452E2" w:rsidRPr="00A452E2" w:rsidRDefault="00A452E2" w:rsidP="00A452E2">
      <w:r w:rsidRPr="00A452E2">
        <w:t xml:space="preserve">    </w:t>
      </w:r>
      <w:proofErr w:type="gramStart"/>
      <w:r w:rsidRPr="00A452E2">
        <w:t>print(</w:t>
      </w:r>
      <w:proofErr w:type="gramEnd"/>
      <w:r w:rsidRPr="00A452E2">
        <w:t>"------------------------")</w:t>
      </w:r>
    </w:p>
    <w:p w:rsidR="00A452E2" w:rsidRPr="00A452E2" w:rsidRDefault="00A452E2" w:rsidP="00A452E2">
      <w:r w:rsidRPr="00A452E2">
        <w:t>else:</w:t>
      </w:r>
    </w:p>
    <w:p w:rsidR="00A452E2" w:rsidRPr="00A452E2" w:rsidRDefault="00A452E2" w:rsidP="00A452E2">
      <w:r w:rsidRPr="00A452E2">
        <w:t xml:space="preserve">    </w:t>
      </w:r>
      <w:proofErr w:type="gramStart"/>
      <w:r w:rsidRPr="00A452E2">
        <w:t>print(</w:t>
      </w:r>
      <w:proofErr w:type="gramEnd"/>
      <w:r w:rsidRPr="00A452E2">
        <w:t>"Invalid Cylinder Type Selected.")</w:t>
      </w:r>
    </w:p>
    <w:p w:rsidR="00A452E2" w:rsidRDefault="00A452E2">
      <w:pPr>
        <w:rPr>
          <w:b/>
          <w:bCs/>
        </w:rPr>
      </w:pPr>
      <w:r>
        <w:rPr>
          <w:b/>
          <w:bCs/>
        </w:rPr>
        <w:t>Output Screenshot:</w:t>
      </w:r>
    </w:p>
    <w:p w:rsidR="00A452E2" w:rsidRPr="00A452E2" w:rsidRDefault="00A452E2">
      <w:pPr>
        <w:rPr>
          <w:b/>
          <w:bCs/>
        </w:rPr>
      </w:pPr>
      <w:r>
        <w:rPr>
          <w:noProof/>
        </w:rPr>
        <w:drawing>
          <wp:inline distT="0" distB="0" distL="0" distR="0" wp14:anchorId="4631C201" wp14:editId="0BB4ED39">
            <wp:extent cx="5486400" cy="3244850"/>
            <wp:effectExtent l="0" t="0" r="0" b="0"/>
            <wp:docPr id="198928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89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2E2" w:rsidRPr="00A452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0572668">
    <w:abstractNumId w:val="8"/>
  </w:num>
  <w:num w:numId="2" w16cid:durableId="1811097052">
    <w:abstractNumId w:val="6"/>
  </w:num>
  <w:num w:numId="3" w16cid:durableId="82531630">
    <w:abstractNumId w:val="5"/>
  </w:num>
  <w:num w:numId="4" w16cid:durableId="287470812">
    <w:abstractNumId w:val="4"/>
  </w:num>
  <w:num w:numId="5" w16cid:durableId="795610252">
    <w:abstractNumId w:val="7"/>
  </w:num>
  <w:num w:numId="6" w16cid:durableId="2005937542">
    <w:abstractNumId w:val="3"/>
  </w:num>
  <w:num w:numId="7" w16cid:durableId="1357266040">
    <w:abstractNumId w:val="2"/>
  </w:num>
  <w:num w:numId="8" w16cid:durableId="1512182702">
    <w:abstractNumId w:val="1"/>
  </w:num>
  <w:num w:numId="9" w16cid:durableId="765930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337A"/>
    <w:rsid w:val="006C1721"/>
    <w:rsid w:val="0078597B"/>
    <w:rsid w:val="00A452E2"/>
    <w:rsid w:val="00AA1D8D"/>
    <w:rsid w:val="00B47730"/>
    <w:rsid w:val="00CB0664"/>
    <w:rsid w:val="00D778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CF564B"/>
  <w14:defaultImageDpi w14:val="300"/>
  <w15:docId w15:val="{62DF4AE2-6F8A-401B-8700-DDAAA93C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VEEKSHITH GATTU</dc:creator>
  <cp:keywords/>
  <dc:description>generated by python-docx</dc:description>
  <cp:lastModifiedBy>VEEKSHITH GATTU</cp:lastModifiedBy>
  <cp:revision>2</cp:revision>
  <dcterms:created xsi:type="dcterms:W3CDTF">2013-12-23T23:15:00Z</dcterms:created>
  <dcterms:modified xsi:type="dcterms:W3CDTF">2025-08-23T08:18:00Z</dcterms:modified>
  <cp:category/>
</cp:coreProperties>
</file>